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B6F9" w14:textId="626F1711" w:rsidR="00AF225A" w:rsidRPr="007663CA" w:rsidRDefault="005B166F">
      <w:pPr>
        <w:rPr>
          <w:rFonts w:ascii="Arial" w:hAnsi="Arial" w:cs="Arial"/>
          <w:b/>
          <w:bCs/>
          <w:sz w:val="36"/>
          <w:szCs w:val="36"/>
        </w:rPr>
      </w:pPr>
      <w:r w:rsidRPr="007663CA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7E00C708" wp14:editId="4B4940A0">
            <wp:simplePos x="0" y="0"/>
            <wp:positionH relativeFrom="column">
              <wp:posOffset>-1141095</wp:posOffset>
            </wp:positionH>
            <wp:positionV relativeFrom="page">
              <wp:posOffset>0</wp:posOffset>
            </wp:positionV>
            <wp:extent cx="9253855" cy="5819775"/>
            <wp:effectExtent l="0" t="0" r="4445" b="9525"/>
            <wp:wrapNone/>
            <wp:docPr id="187832338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3381" name="Graphic 1878323381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" r="737" b="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855" cy="581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BC95E" w14:textId="77777777" w:rsidR="008F5989" w:rsidRDefault="008F5989">
      <w:pPr>
        <w:rPr>
          <w:rFonts w:ascii="Arial" w:hAnsi="Arial" w:cs="Arial"/>
          <w:b/>
          <w:bCs/>
          <w:sz w:val="36"/>
          <w:szCs w:val="36"/>
        </w:rPr>
      </w:pPr>
    </w:p>
    <w:p w14:paraId="5CEA0E58" w14:textId="77777777" w:rsidR="008F5989" w:rsidRDefault="008F5989">
      <w:pPr>
        <w:rPr>
          <w:rFonts w:ascii="Arial" w:hAnsi="Arial" w:cs="Arial"/>
          <w:b/>
          <w:bCs/>
          <w:sz w:val="36"/>
          <w:szCs w:val="36"/>
        </w:rPr>
      </w:pPr>
    </w:p>
    <w:p w14:paraId="125C1784" w14:textId="5DE0DB9D" w:rsidR="00AF225A" w:rsidRPr="007663CA" w:rsidRDefault="00632AA7" w:rsidP="008F598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ADEC58" wp14:editId="4443CDB2">
                <wp:simplePos x="0" y="0"/>
                <wp:positionH relativeFrom="column">
                  <wp:posOffset>3954780</wp:posOffset>
                </wp:positionH>
                <wp:positionV relativeFrom="paragraph">
                  <wp:posOffset>407670</wp:posOffset>
                </wp:positionV>
                <wp:extent cx="2838450" cy="542925"/>
                <wp:effectExtent l="0" t="0" r="0" b="0"/>
                <wp:wrapNone/>
                <wp:docPr id="1851694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85B18" w14:textId="13A3A8A3" w:rsidR="005E0CA5" w:rsidRPr="00632AA7" w:rsidRDefault="005E0CA5" w:rsidP="008F5989">
                            <w:pPr>
                              <w:jc w:val="right"/>
                              <w:rPr>
                                <w:rFonts w:ascii="Rubik" w:hAnsi="Rubik" w:cs="Rubik"/>
                                <w:sz w:val="28"/>
                                <w:szCs w:val="28"/>
                              </w:rPr>
                            </w:pPr>
                            <w:r w:rsidRPr="00632AA7">
                              <w:rPr>
                                <w:rFonts w:ascii="Rubik" w:hAnsi="Rubik" w:cs="Rubik"/>
                                <w:b/>
                                <w:bCs/>
                                <w:sz w:val="44"/>
                                <w:szCs w:val="44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DEC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1.4pt;margin-top:32.1pt;width:223.5pt;height:42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" filled="f" stroked="f" strokeweight=".5pt">
                <v:textbox>
                  <w:txbxContent>
                    <w:p w14:paraId="38A85B18" w14:textId="13A3A8A3" w:rsidR="005E0CA5" w:rsidRPr="00632AA7" w:rsidRDefault="005E0CA5" w:rsidP="008F5989">
                      <w:pPr>
                        <w:jc w:val="right"/>
                        <w:rPr>
                          <w:rFonts w:ascii="Rubik" w:hAnsi="Rubik" w:cs="Rubik"/>
                          <w:sz w:val="28"/>
                          <w:szCs w:val="28"/>
                        </w:rPr>
                      </w:pPr>
                      <w:r w:rsidRPr="00632AA7">
                        <w:rPr>
                          <w:rFonts w:ascii="Rubik" w:hAnsi="Rubik" w:cs="Rubik"/>
                          <w:b/>
                          <w:bCs/>
                          <w:sz w:val="44"/>
                          <w:szCs w:val="44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8F5989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15A98" wp14:editId="070F5B86">
                <wp:simplePos x="0" y="0"/>
                <wp:positionH relativeFrom="column">
                  <wp:posOffset>3630930</wp:posOffset>
                </wp:positionH>
                <wp:positionV relativeFrom="paragraph">
                  <wp:posOffset>2474595</wp:posOffset>
                </wp:positionV>
                <wp:extent cx="1695450" cy="542925"/>
                <wp:effectExtent l="0" t="0" r="0" b="0"/>
                <wp:wrapNone/>
                <wp:docPr id="21463682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F081A" w14:textId="1D7A4D7B" w:rsidR="008F5989" w:rsidRPr="006A194F" w:rsidRDefault="008F5989" w:rsidP="008F5989">
                            <w:pPr>
                              <w:jc w:val="right"/>
                              <w:rPr>
                                <w:rFonts w:ascii="Rubik" w:hAnsi="Rubik" w:cs="Rubik"/>
                              </w:rPr>
                            </w:pPr>
                            <w:r w:rsidRPr="006A194F">
                              <w:rPr>
                                <w:rFonts w:ascii="Rubik" w:hAnsi="Rubik" w:cs="Rubik"/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 w:rsidRPr="006A194F">
                              <w:rPr>
                                <w:rFonts w:ascii="Rubik" w:hAnsi="Rubik" w:cs="Rubik"/>
                                <w:b/>
                                <w:bCs/>
                                <w:sz w:val="36"/>
                                <w:szCs w:val="36"/>
                              </w:rPr>
                              <w:t>END}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15A98" id="_x0000_s1027" type="#_x0000_t202" style="position:absolute;margin-left:285.9pt;margin-top:194.85pt;width:133.5pt;height:4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" filled="f" stroked="f" strokeweight=".5pt">
                <v:textbox>
                  <w:txbxContent>
                    <w:p w14:paraId="62AF081A" w14:textId="1D7A4D7B" w:rsidR="008F5989" w:rsidRPr="006A194F" w:rsidRDefault="008F5989" w:rsidP="008F5989">
                      <w:pPr>
                        <w:jc w:val="right"/>
                        <w:rPr>
                          <w:rFonts w:ascii="Rubik" w:hAnsi="Rubik" w:cs="Rubik"/>
                        </w:rPr>
                      </w:pPr>
                      <w:r w:rsidRPr="006A194F">
                        <w:rPr>
                          <w:rFonts w:ascii="Rubik" w:hAnsi="Rubik" w:cs="Rubik"/>
                          <w:b/>
                          <w:bCs/>
                          <w:sz w:val="36"/>
                          <w:szCs w:val="36"/>
                        </w:rPr>
                        <w:t>{</w:t>
                      </w:r>
                      <w:r w:rsidRPr="006A194F">
                        <w:rPr>
                          <w:rFonts w:ascii="Rubik" w:hAnsi="Rubik" w:cs="Rubik"/>
                          <w:b/>
                          <w:bCs/>
                          <w:sz w:val="36"/>
                          <w:szCs w:val="36"/>
                        </w:rPr>
                        <w:t>END}</w:t>
                      </w:r>
                    </w:p>
                  </w:txbxContent>
                </v:textbox>
              </v:shape>
            </w:pict>
          </mc:Fallback>
        </mc:AlternateContent>
      </w:r>
      <w:r w:rsidR="008F5989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B0C84" wp14:editId="7CAB194D">
                <wp:simplePos x="0" y="0"/>
                <wp:positionH relativeFrom="column">
                  <wp:posOffset>3745230</wp:posOffset>
                </wp:positionH>
                <wp:positionV relativeFrom="paragraph">
                  <wp:posOffset>1807845</wp:posOffset>
                </wp:positionV>
                <wp:extent cx="1695450" cy="542925"/>
                <wp:effectExtent l="0" t="0" r="0" b="0"/>
                <wp:wrapNone/>
                <wp:docPr id="1692873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023A6" w14:textId="49419608" w:rsidR="008F5989" w:rsidRPr="006A194F" w:rsidRDefault="008F5989" w:rsidP="008F5989">
                            <w:pPr>
                              <w:jc w:val="right"/>
                              <w:rPr>
                                <w:rFonts w:ascii="Rubik" w:hAnsi="Rubik" w:cs="Rubik"/>
                              </w:rPr>
                            </w:pPr>
                            <w:r w:rsidRPr="006A194F">
                              <w:rPr>
                                <w:rFonts w:ascii="Rubik" w:hAnsi="Rubik" w:cs="Rubik"/>
                                <w:b/>
                                <w:bCs/>
                                <w:sz w:val="36"/>
                                <w:szCs w:val="36"/>
                              </w:rPr>
                              <w:t>{START}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B0C84" id="_x0000_s1028" type="#_x0000_t202" style="position:absolute;margin-left:294.9pt;margin-top:142.35pt;width:133.5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" filled="f" stroked="f" strokeweight=".5pt">
                <v:textbox>
                  <w:txbxContent>
                    <w:p w14:paraId="595023A6" w14:textId="49419608" w:rsidR="008F5989" w:rsidRPr="006A194F" w:rsidRDefault="008F5989" w:rsidP="008F5989">
                      <w:pPr>
                        <w:jc w:val="right"/>
                        <w:rPr>
                          <w:rFonts w:ascii="Rubik" w:hAnsi="Rubik" w:cs="Rubik"/>
                        </w:rPr>
                      </w:pPr>
                      <w:r w:rsidRPr="006A194F">
                        <w:rPr>
                          <w:rFonts w:ascii="Rubik" w:hAnsi="Rubik" w:cs="Rubik"/>
                          <w:b/>
                          <w:bCs/>
                          <w:sz w:val="36"/>
                          <w:szCs w:val="36"/>
                        </w:rPr>
                        <w:t>{START}</w:t>
                      </w:r>
                    </w:p>
                  </w:txbxContent>
                </v:textbox>
              </v:shape>
            </w:pict>
          </mc:Fallback>
        </mc:AlternateContent>
      </w:r>
      <w:r w:rsidR="008F5989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80E4BD" wp14:editId="165602C2">
                <wp:simplePos x="0" y="0"/>
                <wp:positionH relativeFrom="column">
                  <wp:posOffset>3821430</wp:posOffset>
                </wp:positionH>
                <wp:positionV relativeFrom="paragraph">
                  <wp:posOffset>1083945</wp:posOffset>
                </wp:positionV>
                <wp:extent cx="2838450" cy="542925"/>
                <wp:effectExtent l="0" t="0" r="0" b="0"/>
                <wp:wrapNone/>
                <wp:docPr id="308893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DA35D" w14:textId="7645FAFD" w:rsidR="008F5989" w:rsidRPr="006A194F" w:rsidRDefault="008F5989" w:rsidP="008F5989">
                            <w:pPr>
                              <w:jc w:val="right"/>
                              <w:rPr>
                                <w:rFonts w:ascii="Rubik" w:hAnsi="Rubik" w:cs="Rubik"/>
                                <w:sz w:val="44"/>
                                <w:szCs w:val="44"/>
                              </w:rPr>
                            </w:pPr>
                            <w:r w:rsidRPr="006A194F">
                              <w:rPr>
                                <w:rFonts w:ascii="Rubik" w:hAnsi="Rubik" w:cs="Rubik"/>
                                <w:b/>
                                <w:bCs/>
                                <w:sz w:val="44"/>
                                <w:szCs w:val="44"/>
                              </w:rPr>
                              <w:t>{HOTEL}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E4BD" id="_x0000_s1029" type="#_x0000_t202" style="position:absolute;margin-left:300.9pt;margin-top:85.35pt;width:223.5pt;height:4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" filled="f" stroked="f" strokeweight=".5pt">
                <v:textbox>
                  <w:txbxContent>
                    <w:p w14:paraId="469DA35D" w14:textId="7645FAFD" w:rsidR="008F5989" w:rsidRPr="006A194F" w:rsidRDefault="008F5989" w:rsidP="008F5989">
                      <w:pPr>
                        <w:jc w:val="right"/>
                        <w:rPr>
                          <w:rFonts w:ascii="Rubik" w:hAnsi="Rubik" w:cs="Rubik"/>
                          <w:sz w:val="44"/>
                          <w:szCs w:val="44"/>
                        </w:rPr>
                      </w:pPr>
                      <w:r w:rsidRPr="006A194F">
                        <w:rPr>
                          <w:rFonts w:ascii="Rubik" w:hAnsi="Rubik" w:cs="Rubik"/>
                          <w:b/>
                          <w:bCs/>
                          <w:sz w:val="44"/>
                          <w:szCs w:val="44"/>
                        </w:rPr>
                        <w:t>{HOTEL}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225A" w:rsidRPr="007663CA" w:rsidSect="00005C5F">
      <w:pgSz w:w="14578" w:h="918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765557">
    <w:abstractNumId w:val="8"/>
  </w:num>
  <w:num w:numId="2" w16cid:durableId="1306274474">
    <w:abstractNumId w:val="6"/>
  </w:num>
  <w:num w:numId="3" w16cid:durableId="1054160595">
    <w:abstractNumId w:val="5"/>
  </w:num>
  <w:num w:numId="4" w16cid:durableId="1408185440">
    <w:abstractNumId w:val="4"/>
  </w:num>
  <w:num w:numId="5" w16cid:durableId="443614231">
    <w:abstractNumId w:val="7"/>
  </w:num>
  <w:num w:numId="6" w16cid:durableId="245383860">
    <w:abstractNumId w:val="3"/>
  </w:num>
  <w:num w:numId="7" w16cid:durableId="968781210">
    <w:abstractNumId w:val="2"/>
  </w:num>
  <w:num w:numId="8" w16cid:durableId="1357274127">
    <w:abstractNumId w:val="1"/>
  </w:num>
  <w:num w:numId="9" w16cid:durableId="171449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5F"/>
    <w:rsid w:val="00034616"/>
    <w:rsid w:val="0006063C"/>
    <w:rsid w:val="0015074B"/>
    <w:rsid w:val="0029639D"/>
    <w:rsid w:val="00326F90"/>
    <w:rsid w:val="00483484"/>
    <w:rsid w:val="004D21BF"/>
    <w:rsid w:val="00544BCC"/>
    <w:rsid w:val="005B166F"/>
    <w:rsid w:val="005E0CA5"/>
    <w:rsid w:val="00632AA7"/>
    <w:rsid w:val="006A194F"/>
    <w:rsid w:val="007663CA"/>
    <w:rsid w:val="008F5989"/>
    <w:rsid w:val="009D1091"/>
    <w:rsid w:val="00AA1D8D"/>
    <w:rsid w:val="00AF225A"/>
    <w:rsid w:val="00B47730"/>
    <w:rsid w:val="00CB0664"/>
    <w:rsid w:val="00E708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B2EF5"/>
  <w14:defaultImageDpi w14:val="300"/>
  <w15:docId w15:val="{A06FCA52-D331-4E83-BC94-52F4154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 Petelko</cp:lastModifiedBy>
  <cp:revision>11</cp:revision>
  <dcterms:created xsi:type="dcterms:W3CDTF">2013-12-23T23:15:00Z</dcterms:created>
  <dcterms:modified xsi:type="dcterms:W3CDTF">2025-10-02T12:42:00Z</dcterms:modified>
  <cp:category/>
</cp:coreProperties>
</file>